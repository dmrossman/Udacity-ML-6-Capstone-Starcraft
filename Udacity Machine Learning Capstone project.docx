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134C3" w14:textId="73BC9B57" w:rsidR="003312ED" w:rsidRDefault="00C523D2">
      <w:pPr>
        <w:pStyle w:val="Title"/>
      </w:pPr>
      <w:r>
        <w:t>Udacity Machine Learning Capstone project</w:t>
      </w:r>
      <w:r w:rsidR="00C92C41">
        <w:br/>
      </w:r>
      <w:r w:rsidR="007137BB">
        <w:t>Dennis Rossman</w:t>
      </w:r>
    </w:p>
    <w:p w14:paraId="58821506" w14:textId="717797C0" w:rsidR="003312ED" w:rsidRDefault="00BF210F">
      <w:pPr>
        <w:pStyle w:val="Subtitle"/>
      </w:pPr>
      <w:r>
        <w:t>8/17/2019</w:t>
      </w:r>
    </w:p>
    <w:p w14:paraId="116D6E82" w14:textId="77777777" w:rsidR="003312ED" w:rsidRDefault="007C3C5B">
      <w:pPr>
        <w:pStyle w:val="Heading1"/>
      </w:pPr>
      <w:sdt>
        <w:sdtPr>
          <w:alias w:val="Overview:"/>
          <w:tag w:val="Overview:"/>
          <w:id w:val="1877890496"/>
          <w:placeholder>
            <w:docPart w:val="1F7D97C9FF1F4B4E81E380C5DA79A493"/>
          </w:placeholder>
          <w:temporary/>
          <w:showingPlcHdr/>
          <w15:appearance w15:val="hidden"/>
        </w:sdtPr>
        <w:sdtEndPr/>
        <w:sdtContent>
          <w:r w:rsidR="000A0612">
            <w:t>Overview</w:t>
          </w:r>
        </w:sdtContent>
      </w:sdt>
    </w:p>
    <w:p w14:paraId="2E353736" w14:textId="5EAF9991" w:rsidR="003312ED" w:rsidRDefault="00543C70">
      <w:pPr>
        <w:pStyle w:val="Heading2"/>
      </w:pPr>
      <w:r>
        <w:t>Domain Background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12B7DC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A93DF1E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09FEB7" wp14:editId="0D7D5BC5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467A3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5E36D33" w14:textId="1982D69B" w:rsidR="005D4DC9" w:rsidRDefault="00F911EC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StarCraft Agent</w:t>
            </w:r>
          </w:p>
          <w:p w14:paraId="20E0F534" w14:textId="5C8DA4C9" w:rsidR="005D4DC9" w:rsidRDefault="00F95B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 was a little hard to settle on a project since there are so many cool things to work on, but I tried to settle on a project that was challenging but constrained enough to be done in one month.  My t</w:t>
            </w:r>
            <w:r w:rsidR="00D71310">
              <w:t xml:space="preserve">hree top ideas were: manufacturing scheduler, StarCraft agent and </w:t>
            </w:r>
            <w:r w:rsidR="00923F6F">
              <w:t>self-driving</w:t>
            </w:r>
            <w:r w:rsidR="00D71310">
              <w:t xml:space="preserve"> car.</w:t>
            </w:r>
            <w:r w:rsidR="00457644">
              <w:t xml:space="preserve">  I dropped the manufacturing scheduler because I couldn’t find a </w:t>
            </w:r>
            <w:r w:rsidR="00923F6F">
              <w:t>ready-made</w:t>
            </w:r>
            <w:r w:rsidR="00457644">
              <w:t xml:space="preserve"> </w:t>
            </w:r>
            <w:r w:rsidR="00BB4FC4">
              <w:t xml:space="preserve">manufacturing environment simulator and I didn’t think I had time to create the simulator and </w:t>
            </w:r>
            <w:r w:rsidR="00923F6F">
              <w:t xml:space="preserve">do the machine learning model to improve things like bottle neck management.  I </w:t>
            </w:r>
            <w:r w:rsidR="00744E0B">
              <w:t xml:space="preserve">was torn between the StarCraft agent and the self-driving car.  Both have good environments, </w:t>
            </w:r>
            <w:r w:rsidR="0071599B">
              <w:t xml:space="preserve">and I was excited about </w:t>
            </w:r>
            <w:r w:rsidR="00744E0B">
              <w:t xml:space="preserve">Amazon’s </w:t>
            </w:r>
            <w:proofErr w:type="spellStart"/>
            <w:r w:rsidR="00744E0B">
              <w:t>DeepRacer</w:t>
            </w:r>
            <w:proofErr w:type="spellEnd"/>
            <w:r w:rsidR="00744E0B">
              <w:t xml:space="preserve">, </w:t>
            </w:r>
            <w:r w:rsidR="00443FD2">
              <w:t xml:space="preserve">but it doesn’t look like you can currently train the </w:t>
            </w:r>
            <w:proofErr w:type="spellStart"/>
            <w:r w:rsidR="00443FD2">
              <w:t>DeepRacer</w:t>
            </w:r>
            <w:proofErr w:type="spellEnd"/>
            <w:r w:rsidR="00443FD2">
              <w:t xml:space="preserve"> on your own machine and are tied to AWS.  I thought that might </w:t>
            </w:r>
            <w:r w:rsidR="007B7683">
              <w:t xml:space="preserve">make the project difficult to evaluate, so I unfortunately dropped it.  That left the StarCraft agent.  I have loved reading about </w:t>
            </w:r>
            <w:proofErr w:type="spellStart"/>
            <w:r w:rsidR="007B7683">
              <w:t>DeepMinds</w:t>
            </w:r>
            <w:proofErr w:type="spellEnd"/>
            <w:r w:rsidR="007B7683">
              <w:t xml:space="preserve"> </w:t>
            </w:r>
            <w:r w:rsidR="00CE2EC1">
              <w:t xml:space="preserve">progress in coming up with </w:t>
            </w:r>
            <w:r w:rsidR="00076F6E">
              <w:t xml:space="preserve">their StarCraft agent, I wanted to </w:t>
            </w:r>
            <w:r w:rsidR="0045565E">
              <w:t>take a shot at it.</w:t>
            </w:r>
          </w:p>
        </w:tc>
      </w:tr>
    </w:tbl>
    <w:p w14:paraId="2C85AD8A" w14:textId="77777777" w:rsidR="003312ED" w:rsidRDefault="003312ED"/>
    <w:p w14:paraId="1F5F440D" w14:textId="7B33FFC6" w:rsidR="003312ED" w:rsidRDefault="000463BD">
      <w:pPr>
        <w:pStyle w:val="Heading2"/>
      </w:pPr>
      <w:r>
        <w:t>Problem Statement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16F6BA3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4C2740D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D364B44" wp14:editId="46F23A1B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1C8F9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2EADB95" w14:textId="0381CAC9" w:rsidR="005D4DC9" w:rsidRDefault="000463B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</w:t>
            </w:r>
            <w:r w:rsidR="0045565E">
              <w:t xml:space="preserve">n agent using the StarCraft environment </w:t>
            </w:r>
            <w:r w:rsidR="00761DA3">
              <w:t xml:space="preserve">and the </w:t>
            </w:r>
            <w:r w:rsidR="008C5D20">
              <w:t xml:space="preserve">PySC2 library </w:t>
            </w:r>
            <w:r w:rsidR="00585AC2">
              <w:t xml:space="preserve">that </w:t>
            </w:r>
            <w:r w:rsidR="00761DA3">
              <w:t>can</w:t>
            </w:r>
            <w:r w:rsidR="00585AC2">
              <w:t xml:space="preserve"> use reinforcement learning to play the game.</w:t>
            </w:r>
          </w:p>
        </w:tc>
      </w:tr>
    </w:tbl>
    <w:p w14:paraId="1251EC8E" w14:textId="77777777" w:rsidR="003312ED" w:rsidRDefault="003312ED"/>
    <w:p w14:paraId="6BECB5A3" w14:textId="0DF5DE03" w:rsidR="003312ED" w:rsidRDefault="00055CCD">
      <w:pPr>
        <w:pStyle w:val="Heading2"/>
      </w:pPr>
      <w:r>
        <w:t>Datasets and Inputs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45A3B01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730114F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5AC05CF" wp14:editId="4367B489">
                      <wp:extent cx="141605" cy="141605"/>
                      <wp:effectExtent l="0" t="0" r="0" b="0"/>
                      <wp:docPr id="1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7" name="Rectangle 1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1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56487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qHwqQ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">
                      <v:rect id="Rectangle 1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" fillcolor="#2e74b5 [2404]" stroked="f" strokeweight="0"/>
                      <v:shape id="Freeform 1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B8D3C98" w14:textId="1EF4D186" w:rsidR="005D4DC9" w:rsidRDefault="00AA0682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dataset will be coming from the StarCraft game using the </w:t>
            </w:r>
            <w:r w:rsidR="00F0251C">
              <w:t>pysc2 library.</w:t>
            </w:r>
            <w:r w:rsidR="00AC054A">
              <w:t xml:space="preserve">  I am not currently planning on using any other external datasets </w:t>
            </w:r>
            <w:r w:rsidR="008C5D20">
              <w:t>currently</w:t>
            </w:r>
            <w:r w:rsidR="00AC054A">
              <w:t>.</w:t>
            </w:r>
          </w:p>
        </w:tc>
      </w:tr>
    </w:tbl>
    <w:p w14:paraId="43E97788" w14:textId="790365A4" w:rsidR="003312ED" w:rsidRDefault="00AC054A">
      <w:pPr>
        <w:pStyle w:val="Heading2"/>
      </w:pPr>
      <w:r>
        <w:t>Solution Statement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F61EF7F" w14:textId="77777777" w:rsidTr="007664E8">
        <w:tc>
          <w:tcPr>
            <w:tcW w:w="308" w:type="pct"/>
          </w:tcPr>
          <w:p w14:paraId="6E9B8800" w14:textId="77777777" w:rsidR="005D4DC9" w:rsidRDefault="005D4DC9" w:rsidP="007664E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C85B98B" wp14:editId="312BF82B">
                      <wp:extent cx="141605" cy="141605"/>
                      <wp:effectExtent l="0" t="0" r="0" b="0"/>
                      <wp:docPr id="56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7" name="Rectangle 57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58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AAFD5E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Jf3/CqwgAAJUoAAAOAAAAAAAAAAAAAAAAAC4C&#10;AABkcnMvZTJvRG9jLnhtbFBLAQItABQABgAIAAAAIQAF4gw92QAAAAMBAAAPAAAAAAAAAAAAAAAA&#10;AAULAABkcnMvZG93bnJldi54bWxQSwUGAAAAAAQABADzAAAACwwAAAAA&#10;">
                      <v:rect id="Rectangle 57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" fillcolor="#2e74b5 [2404]" stroked="f" strokeweight="0"/>
                      <v:shape id="Freeform 58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1mRwgAAANsAAAAPAAAAZHJzL2Rvd25yZXYueG1sRE9Na8JA&#10;EL0X+h+WKXirmxY0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ASx1mR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5FBD61E8" w14:textId="0EEAD55A" w:rsidR="005D4DC9" w:rsidRDefault="00486453" w:rsidP="008D5E06">
            <w:pPr>
              <w:pStyle w:val="TipText"/>
            </w:pPr>
            <w:r>
              <w:t xml:space="preserve">I would love to say that my agent will be able to take on world class professionals, but I think I would be happy if the agent can beat the </w:t>
            </w:r>
            <w:r w:rsidR="00DC22C4">
              <w:t xml:space="preserve">internal StarCraft game AI on </w:t>
            </w:r>
            <w:r w:rsidR="00C66A40">
              <w:t>the</w:t>
            </w:r>
            <w:r w:rsidR="00DC22C4">
              <w:t xml:space="preserve"> hard setting.</w:t>
            </w:r>
            <w:r w:rsidR="00032A56">
              <w:t xml:space="preserve">  What I want to try is to first create a basic agent that can </w:t>
            </w:r>
            <w:r w:rsidR="00356D96">
              <w:t xml:space="preserve">complete the game.  My stretch goal is to come up with a </w:t>
            </w:r>
            <w:r w:rsidR="003D1D33">
              <w:t xml:space="preserve">hierarchical reinforcement model where the lower level models handle basic tasks (i.e. collecting resources) and the </w:t>
            </w:r>
            <w:r w:rsidR="007C3C5B">
              <w:t>higher-level</w:t>
            </w:r>
            <w:r w:rsidR="003D1D33">
              <w:t xml:space="preserve"> </w:t>
            </w:r>
            <w:bookmarkStart w:id="0" w:name="_GoBack"/>
            <w:bookmarkEnd w:id="0"/>
            <w:r w:rsidR="003D1D33">
              <w:t xml:space="preserve">model </w:t>
            </w:r>
            <w:r w:rsidR="009242D8">
              <w:t xml:space="preserve">handles scheduling the lower agents depending on the game state (whether enemies are </w:t>
            </w:r>
            <w:r w:rsidR="00FB5E86">
              <w:t>attacking).</w:t>
            </w:r>
          </w:p>
        </w:tc>
      </w:tr>
    </w:tbl>
    <w:p w14:paraId="6B2DE2C1" w14:textId="77777777" w:rsidR="003312ED" w:rsidRDefault="003312ED"/>
    <w:p w14:paraId="5A60FD9F" w14:textId="35D0E1E6" w:rsidR="003312ED" w:rsidRDefault="005704B7">
      <w:pPr>
        <w:pStyle w:val="Heading2"/>
      </w:pPr>
      <w:r>
        <w:lastRenderedPageBreak/>
        <w:t>Benchmark Model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5776B58D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55EEB22C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7EDC4808" wp14:editId="63C466DF">
                      <wp:extent cx="141605" cy="141605"/>
                      <wp:effectExtent l="0" t="0" r="0" b="0"/>
                      <wp:docPr id="5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0" name="Rectangle 6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6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FB4AA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v2Z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l5r9ma8IAACVKAAADgAAAAAAAAAAAAAA&#10;AAAuAgAAZHJzL2Uyb0RvYy54bWxQSwECLQAUAAYACAAAACEABeIMPdkAAAADAQAADwAAAAAAAAAA&#10;AAAAAAAJCwAAZHJzL2Rvd25yZXYueG1sUEsFBgAAAAAEAAQA8wAAAA8MAAAAAA==&#10;">
                      <v:rect id="Rectangle 6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" fillcolor="#2e74b5 [2404]" stroked="f" strokeweight="0"/>
                      <v:shape id="Freeform 6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1363407" w14:textId="17DCFE3E" w:rsidR="005D4DC9" w:rsidRDefault="00936F6A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DeepMind is obviously an impressive benchmark that I think would be hard to beat by a student in a month, so right now the benchmark is just being able to beat the internal game’s AI.  This will be easy to measure than having the agent play against a person since different people will have wildly different </w:t>
            </w:r>
            <w:r w:rsidR="00C66A40">
              <w:t>abilities.</w:t>
            </w:r>
          </w:p>
        </w:tc>
      </w:tr>
    </w:tbl>
    <w:p w14:paraId="001FC73B" w14:textId="77777777" w:rsidR="003312ED" w:rsidRDefault="003312ED"/>
    <w:p w14:paraId="5E2AD037" w14:textId="6E8E75A1" w:rsidR="003312ED" w:rsidRDefault="00582610">
      <w:pPr>
        <w:pStyle w:val="Heading2"/>
      </w:pPr>
      <w:r>
        <w:t>Evaluation Metrics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66AC88E8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2B82A726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AB5E8B" wp14:editId="4956B2B1">
                      <wp:extent cx="141605" cy="141605"/>
                      <wp:effectExtent l="0" t="0" r="0" b="0"/>
                      <wp:docPr id="6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3" name="Rectangle 6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64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9BD79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MUf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se86dXZGjNSwTuQ6+6LPodVD&#10;2Tpl3tQk1qU9bvGbz137a/ulM18c9Sfi/3LozvQKZs6LkvnrJHPxMjg5vvRCL17DfI5L5r0KQ35C&#10;rL75VX76OPu71TjoinybXLm0SKj+qln/xzT79ZS1hQpFT/xHzYJRs1+QaVl9rAonxn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wDjFH68IAACVKAAADgAAAAAAAAAAAAAA&#10;AAAuAgAAZHJzL2Uyb0RvYy54bWxQSwECLQAUAAYACAAAACEABeIMPdkAAAADAQAADwAAAAAAAAAA&#10;AAAAAAAJCwAAZHJzL2Rvd25yZXYueG1sUEsFBgAAAAAEAAQA8wAAAA8MAAAAAA==&#10;">
                      <v:rect id="Rectangle 6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i1Q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" fillcolor="#2e74b5 [2404]" stroked="f" strokeweight="0"/>
                      <v:shape id="Freeform 64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E532483" w14:textId="14125EFA" w:rsidR="005D4DC9" w:rsidRDefault="00385D4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two metrics that I am planning to use is the ability of the agent to beat the game on different levels of the games internal AI (easy up to hard).  Also</w:t>
            </w:r>
            <w:r w:rsidR="00C66A40">
              <w:t>,</w:t>
            </w:r>
            <w:r>
              <w:t xml:space="preserve"> I would like to track the amount of time that it takes the agent to win.</w:t>
            </w:r>
          </w:p>
        </w:tc>
      </w:tr>
    </w:tbl>
    <w:p w14:paraId="040D2BE3" w14:textId="77777777" w:rsidR="003312ED" w:rsidRDefault="003312ED"/>
    <w:p w14:paraId="085963C2" w14:textId="328AC482" w:rsidR="003312ED" w:rsidRDefault="00582610">
      <w:pPr>
        <w:pStyle w:val="Heading2"/>
      </w:pPr>
      <w:r>
        <w:t>Project Design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7474C8FA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54B71B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E1212FC" wp14:editId="366F14F4">
                      <wp:extent cx="141605" cy="141605"/>
                      <wp:effectExtent l="0" t="0" r="0" b="0"/>
                      <wp:docPr id="6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6" name="Rectangle 6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6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69421E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Jj2XrCtCAAAlSgAAA4AAAAAAAAAAAAAAAAA&#10;LgIAAGRycy9lMm9Eb2MueG1sUEsBAi0AFAAGAAgAAAAhAAXiDD3ZAAAAAwEAAA8AAAAAAAAAAAAA&#10;AAAABwsAAGRycy9kb3ducmV2LnhtbFBLBQYAAAAABAAEAPMAAAANDAAAAAA=&#10;">
                      <v:rect id="Rectangle 6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" fillcolor="#2e74b5 [2404]" stroked="f" strokeweight="0"/>
                      <v:shape id="Freeform 6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34E749" w14:textId="77777777" w:rsidR="005D4DC9" w:rsidRDefault="009A05D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1 – get the </w:t>
            </w:r>
            <w:r w:rsidR="0002074D">
              <w:t>StarCraft environment installed and interfaced with the PySC2 library</w:t>
            </w:r>
          </w:p>
          <w:p w14:paraId="3F2AFB3F" w14:textId="17B801FB" w:rsidR="00475116" w:rsidRDefault="0002074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2 </w:t>
            </w:r>
            <w:r w:rsidR="00475116">
              <w:t>–</w:t>
            </w:r>
            <w:r>
              <w:t xml:space="preserve"> </w:t>
            </w:r>
            <w:r w:rsidR="00475116">
              <w:t xml:space="preserve">Create a basic agent </w:t>
            </w:r>
            <w:r w:rsidR="00C534A8">
              <w:t xml:space="preserve">and train it through reinforcement learning with the </w:t>
            </w:r>
            <w:r w:rsidR="00475116">
              <w:t>starting</w:t>
            </w:r>
            <w:r w:rsidR="00C534A8">
              <w:t xml:space="preserve"> task of being able to </w:t>
            </w:r>
            <w:r w:rsidR="00475116">
              <w:t>collect basic materials and expand the base</w:t>
            </w:r>
          </w:p>
          <w:p w14:paraId="03252A22" w14:textId="77777777" w:rsidR="00475116" w:rsidRDefault="0047511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3 </w:t>
            </w:r>
            <w:r w:rsidR="00C534A8">
              <w:t>–</w:t>
            </w:r>
            <w:r>
              <w:t xml:space="preserve"> </w:t>
            </w:r>
            <w:r w:rsidR="00342C81">
              <w:t>Continue training the agent until it can beat the game AI on easy</w:t>
            </w:r>
          </w:p>
          <w:p w14:paraId="52013EBF" w14:textId="77777777" w:rsidR="00342C81" w:rsidRDefault="00342C81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4 </w:t>
            </w:r>
            <w:r w:rsidR="009B09D8">
              <w:t>–</w:t>
            </w:r>
            <w:r>
              <w:t xml:space="preserve"> </w:t>
            </w:r>
            <w:r w:rsidR="009B09D8">
              <w:t>Improve the agent to beat the game on medium and then hard AI</w:t>
            </w:r>
          </w:p>
          <w:p w14:paraId="15017867" w14:textId="42DEFC8C" w:rsidR="009B09D8" w:rsidRDefault="009B09D8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Step 5 – Modify the agent to use </w:t>
            </w:r>
            <w:r>
              <w:t>hierarchical reinforcement</w:t>
            </w:r>
            <w:r>
              <w:t xml:space="preserve"> learning so that the </w:t>
            </w:r>
            <w:r w:rsidR="00FA4AE3">
              <w:t>low level models will handle things like collecting resources and building new structures and the high level model will coordinate the lower level models.</w:t>
            </w:r>
          </w:p>
        </w:tc>
      </w:tr>
    </w:tbl>
    <w:p w14:paraId="3F4F1C8D" w14:textId="77777777" w:rsidR="003312ED" w:rsidRDefault="003312ED"/>
    <w:p w14:paraId="59071F45" w14:textId="1DB1A84B" w:rsidR="003312ED" w:rsidRDefault="00582610" w:rsidP="00704472">
      <w:pPr>
        <w:pStyle w:val="Heading2"/>
      </w:pPr>
      <w:r>
        <w:t>Presentation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77"/>
        <w:gridCol w:w="8783"/>
      </w:tblGrid>
      <w:tr w:rsidR="005D4DC9" w14:paraId="4504E9D3" w14:textId="77777777" w:rsidTr="00766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1476FF0" w14:textId="77777777" w:rsidR="005D4DC9" w:rsidRDefault="005D4DC9" w:rsidP="007664E8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E83B273" wp14:editId="7D61CF7F">
                      <wp:extent cx="141605" cy="141605"/>
                      <wp:effectExtent l="0" t="0" r="0" b="0"/>
                      <wp:docPr id="6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69" name="Rectangle 6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70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4753A1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N9U2H6qCAAAlSgAAA4AAAAAAAAAAAAAAAAALgIA&#10;AGRycy9lMm9Eb2MueG1sUEsBAi0AFAAGAAgAAAAhAAXiDD3ZAAAAAwEAAA8AAAAAAAAAAAAAAAAA&#10;BAsAAGRycy9kb3ducmV2LnhtbFBLBQYAAAAABAAEAPMAAAAKDAAAAAA=&#10;">
                      <v:rect id="Rectangle 6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" fillcolor="#2e74b5 [2404]" stroked="f" strokeweight="0"/>
                      <v:shape id="Freeform 70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831059E" w14:textId="77777777" w:rsidR="005D4DC9" w:rsidRDefault="00401737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hope to be able to present:</w:t>
            </w:r>
          </w:p>
          <w:p w14:paraId="2BF1A4C1" w14:textId="77777777" w:rsidR="00401737" w:rsidRDefault="00401737" w:rsidP="00401737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completed </w:t>
            </w:r>
            <w:r>
              <w:t>hierarchical reinforcement</w:t>
            </w:r>
            <w:r>
              <w:t xml:space="preserve"> learning agent that is able to </w:t>
            </w:r>
            <w:r w:rsidR="00BC2CD7">
              <w:t>complete the game against the hard AI.</w:t>
            </w:r>
          </w:p>
          <w:p w14:paraId="2C9E03CF" w14:textId="64A28CBC" w:rsidR="00BC2CD7" w:rsidRDefault="009C6B87" w:rsidP="00401737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agent that a person can play against that is as good or better than the game AI.</w:t>
            </w:r>
          </w:p>
        </w:tc>
      </w:tr>
    </w:tbl>
    <w:p w14:paraId="09AB6338" w14:textId="77777777" w:rsidR="003312ED" w:rsidRDefault="003312ED" w:rsidP="008D6D77"/>
    <w:sectPr w:rsidR="003312ED">
      <w:footerReference w:type="default" r:id="rId7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E60E1" w14:textId="77777777" w:rsidR="00C523D2" w:rsidRDefault="00C523D2">
      <w:pPr>
        <w:spacing w:after="0" w:line="240" w:lineRule="auto"/>
      </w:pPr>
      <w:r>
        <w:separator/>
      </w:r>
    </w:p>
  </w:endnote>
  <w:endnote w:type="continuationSeparator" w:id="0">
    <w:p w14:paraId="590D6375" w14:textId="77777777" w:rsidR="00C523D2" w:rsidRDefault="00C52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4F6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B946A" w14:textId="77777777" w:rsidR="00C523D2" w:rsidRDefault="00C523D2">
      <w:pPr>
        <w:spacing w:after="0" w:line="240" w:lineRule="auto"/>
      </w:pPr>
      <w:r>
        <w:separator/>
      </w:r>
    </w:p>
  </w:footnote>
  <w:footnote w:type="continuationSeparator" w:id="0">
    <w:p w14:paraId="103E6ADA" w14:textId="77777777" w:rsidR="00C523D2" w:rsidRDefault="00C523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34734D"/>
    <w:multiLevelType w:val="hybridMultilevel"/>
    <w:tmpl w:val="759C53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3D2"/>
    <w:rsid w:val="0002074D"/>
    <w:rsid w:val="00032A56"/>
    <w:rsid w:val="000463BD"/>
    <w:rsid w:val="00055CCD"/>
    <w:rsid w:val="00076F6E"/>
    <w:rsid w:val="00083B37"/>
    <w:rsid w:val="000A0612"/>
    <w:rsid w:val="000B716F"/>
    <w:rsid w:val="001A728E"/>
    <w:rsid w:val="001E042A"/>
    <w:rsid w:val="00225505"/>
    <w:rsid w:val="00284D9A"/>
    <w:rsid w:val="003312ED"/>
    <w:rsid w:val="00342C81"/>
    <w:rsid w:val="00356D96"/>
    <w:rsid w:val="00385D46"/>
    <w:rsid w:val="003D1D33"/>
    <w:rsid w:val="00401737"/>
    <w:rsid w:val="004018C1"/>
    <w:rsid w:val="00443FD2"/>
    <w:rsid w:val="0045565E"/>
    <w:rsid w:val="00457644"/>
    <w:rsid w:val="004727F4"/>
    <w:rsid w:val="00475116"/>
    <w:rsid w:val="00486453"/>
    <w:rsid w:val="004A0A8D"/>
    <w:rsid w:val="00543C70"/>
    <w:rsid w:val="005704B7"/>
    <w:rsid w:val="00575B92"/>
    <w:rsid w:val="00582610"/>
    <w:rsid w:val="00585AC2"/>
    <w:rsid w:val="005D1E0A"/>
    <w:rsid w:val="005D4DC9"/>
    <w:rsid w:val="005F7999"/>
    <w:rsid w:val="00626EDA"/>
    <w:rsid w:val="006D7FF8"/>
    <w:rsid w:val="00704472"/>
    <w:rsid w:val="007137BB"/>
    <w:rsid w:val="0071599B"/>
    <w:rsid w:val="00744E0B"/>
    <w:rsid w:val="00761DA3"/>
    <w:rsid w:val="00791457"/>
    <w:rsid w:val="007B7683"/>
    <w:rsid w:val="007C3C5B"/>
    <w:rsid w:val="007F372E"/>
    <w:rsid w:val="00810A57"/>
    <w:rsid w:val="008C5D20"/>
    <w:rsid w:val="008D5E06"/>
    <w:rsid w:val="008D6D77"/>
    <w:rsid w:val="00923F6F"/>
    <w:rsid w:val="009242D8"/>
    <w:rsid w:val="00936F6A"/>
    <w:rsid w:val="00954BFF"/>
    <w:rsid w:val="009A05D3"/>
    <w:rsid w:val="009B09D8"/>
    <w:rsid w:val="009C6B87"/>
    <w:rsid w:val="00AA0682"/>
    <w:rsid w:val="00AA316B"/>
    <w:rsid w:val="00AC054A"/>
    <w:rsid w:val="00BB4FC4"/>
    <w:rsid w:val="00BC1FD2"/>
    <w:rsid w:val="00BC2CD7"/>
    <w:rsid w:val="00BF210F"/>
    <w:rsid w:val="00C523D2"/>
    <w:rsid w:val="00C534A8"/>
    <w:rsid w:val="00C66A40"/>
    <w:rsid w:val="00C92C41"/>
    <w:rsid w:val="00CE2EC1"/>
    <w:rsid w:val="00D57E3E"/>
    <w:rsid w:val="00D71310"/>
    <w:rsid w:val="00DB24CB"/>
    <w:rsid w:val="00DC22C4"/>
    <w:rsid w:val="00DF5013"/>
    <w:rsid w:val="00E245D6"/>
    <w:rsid w:val="00E9640A"/>
    <w:rsid w:val="00F0251C"/>
    <w:rsid w:val="00F1586E"/>
    <w:rsid w:val="00F911EC"/>
    <w:rsid w:val="00F95B0D"/>
    <w:rsid w:val="00FA4AE3"/>
    <w:rsid w:val="00FB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B8EB7"/>
  <w15:chartTrackingRefBased/>
  <w15:docId w15:val="{F9762C06-CD27-48C4-A396-4253BA76A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mros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F7D97C9FF1F4B4E81E380C5DA79A4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A6B4EB-C008-46F7-A7CD-AADAC842EE46}"/>
      </w:docPartPr>
      <w:docPartBody>
        <w:p w:rsidR="00000000" w:rsidRDefault="00952A75">
          <w:pPr>
            <w:pStyle w:val="1F7D97C9FF1F4B4E81E380C5DA79A493"/>
          </w:pPr>
          <w:r>
            <w:t>Overview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EEA3A9CB34246379782187CFA9F16FD">
    <w:name w:val="AEEA3A9CB34246379782187CFA9F16FD"/>
  </w:style>
  <w:style w:type="paragraph" w:customStyle="1" w:styleId="B93203E86F5341058086F8A10C62F7A2">
    <w:name w:val="B93203E86F5341058086F8A10C62F7A2"/>
  </w:style>
  <w:style w:type="paragraph" w:customStyle="1" w:styleId="3E43FB588F2045648B3E8249B7826B99">
    <w:name w:val="3E43FB588F2045648B3E8249B7826B99"/>
  </w:style>
  <w:style w:type="paragraph" w:customStyle="1" w:styleId="1F7D97C9FF1F4B4E81E380C5DA79A493">
    <w:name w:val="1F7D97C9FF1F4B4E81E380C5DA79A493"/>
  </w:style>
  <w:style w:type="paragraph" w:customStyle="1" w:styleId="6BFE8DC456B84433961BD34273EFEC06">
    <w:name w:val="6BFE8DC456B84433961BD34273EFEC06"/>
  </w:style>
  <w:style w:type="paragraph" w:customStyle="1" w:styleId="1035C266EF1E4B51A9E7E66CF2845306">
    <w:name w:val="1035C266EF1E4B51A9E7E66CF2845306"/>
  </w:style>
  <w:style w:type="paragraph" w:customStyle="1" w:styleId="1B67CE9BE6854D828A943BAADD765CFF">
    <w:name w:val="1B67CE9BE6854D828A943BAADD765CFF"/>
  </w:style>
  <w:style w:type="paragraph" w:customStyle="1" w:styleId="5FE113AA1CEF4C959658F944068A9738">
    <w:name w:val="5FE113AA1CEF4C959658F944068A9738"/>
  </w:style>
  <w:style w:type="paragraph" w:customStyle="1" w:styleId="5549083ACC784153ACC287FC158E04E2">
    <w:name w:val="5549083ACC784153ACC287FC158E04E2"/>
  </w:style>
  <w:style w:type="paragraph" w:customStyle="1" w:styleId="D737C71DF24D4533A2D223EE31A209D8">
    <w:name w:val="D737C71DF24D4533A2D223EE31A209D8"/>
  </w:style>
  <w:style w:type="paragraph" w:customStyle="1" w:styleId="9419AEFB232B4DE988A4E164CE0DAAC8">
    <w:name w:val="9419AEFB232B4DE988A4E164CE0DAAC8"/>
  </w:style>
  <w:style w:type="paragraph" w:customStyle="1" w:styleId="62EEF62DC88B496FB84DF0BC4249ED56">
    <w:name w:val="62EEF62DC88B496FB84DF0BC4249ED56"/>
  </w:style>
  <w:style w:type="paragraph" w:customStyle="1" w:styleId="9C11751689DB475B8F67E0F409070AD3">
    <w:name w:val="9C11751689DB475B8F67E0F409070AD3"/>
  </w:style>
  <w:style w:type="paragraph" w:customStyle="1" w:styleId="C53DD4C608FB4532A089C023724971A8">
    <w:name w:val="C53DD4C608FB4532A089C023724971A8"/>
  </w:style>
  <w:style w:type="paragraph" w:customStyle="1" w:styleId="4E28CB35DB7947B7ADFC322F445D544B">
    <w:name w:val="4E28CB35DB7947B7ADFC322F445D544B"/>
  </w:style>
  <w:style w:type="paragraph" w:customStyle="1" w:styleId="B3D114EA531E4DE2B62AD4F653382849">
    <w:name w:val="B3D114EA531E4DE2B62AD4F653382849"/>
  </w:style>
  <w:style w:type="paragraph" w:customStyle="1" w:styleId="C06F0F005320494ABCB767A6ADAC5ACA">
    <w:name w:val="C06F0F005320494ABCB767A6ADAC5ACA"/>
  </w:style>
  <w:style w:type="paragraph" w:customStyle="1" w:styleId="EC02ABC74C9240C79437F74975D76A9C">
    <w:name w:val="EC02ABC74C9240C79437F74975D76A9C"/>
  </w:style>
  <w:style w:type="paragraph" w:customStyle="1" w:styleId="2EAFA2FE4FF340169CD266AEC3F8B59D">
    <w:name w:val="2EAFA2FE4FF340169CD266AEC3F8B59D"/>
  </w:style>
  <w:style w:type="paragraph" w:customStyle="1" w:styleId="915F31BA3FD746C3B1737BE72D4E4329">
    <w:name w:val="915F31BA3FD746C3B1737BE72D4E4329"/>
  </w:style>
  <w:style w:type="paragraph" w:customStyle="1" w:styleId="7AA4B4599B2F43F08D5A712C8C457C7B">
    <w:name w:val="7AA4B4599B2F43F08D5A712C8C457C7B"/>
  </w:style>
  <w:style w:type="paragraph" w:customStyle="1" w:styleId="66F4B6FE7EC94346BF26A7772AF607F8">
    <w:name w:val="66F4B6FE7EC94346BF26A7772AF607F8"/>
  </w:style>
  <w:style w:type="paragraph" w:customStyle="1" w:styleId="CC73D568BBC34AF5B11D81E42A347D2B">
    <w:name w:val="CC73D568BBC34AF5B11D81E42A347D2B"/>
  </w:style>
  <w:style w:type="paragraph" w:customStyle="1" w:styleId="2CE3E58EEC9A4A708594674C9D6CA185">
    <w:name w:val="2CE3E58EEC9A4A708594674C9D6CA185"/>
  </w:style>
  <w:style w:type="paragraph" w:customStyle="1" w:styleId="5A23CED2A4B44A7F8AFC538CB920AC7C">
    <w:name w:val="5A23CED2A4B44A7F8AFC538CB920AC7C"/>
  </w:style>
  <w:style w:type="paragraph" w:customStyle="1" w:styleId="9470502E366240229029DCD9EBF88B20">
    <w:name w:val="9470502E366240229029DCD9EBF88B20"/>
  </w:style>
  <w:style w:type="paragraph" w:customStyle="1" w:styleId="26E000BEDD914DE1ACD01B5E3E640B5E">
    <w:name w:val="26E000BEDD914DE1ACD01B5E3E640B5E"/>
  </w:style>
  <w:style w:type="paragraph" w:customStyle="1" w:styleId="F08EE8C72FF94C1095062783F316899F">
    <w:name w:val="F08EE8C72FF94C1095062783F316899F"/>
  </w:style>
  <w:style w:type="paragraph" w:customStyle="1" w:styleId="048DBA28D934418A81A15534A6968FD9">
    <w:name w:val="048DBA28D934418A81A15534A6968FD9"/>
  </w:style>
  <w:style w:type="paragraph" w:customStyle="1" w:styleId="DA3C817D446843C091E8D2BF0CBD5707">
    <w:name w:val="DA3C817D446843C091E8D2BF0CBD5707"/>
  </w:style>
  <w:style w:type="paragraph" w:customStyle="1" w:styleId="48319133D0D646FCAA784BD729897276">
    <w:name w:val="48319133D0D646FCAA784BD729897276"/>
  </w:style>
  <w:style w:type="paragraph" w:customStyle="1" w:styleId="8BB79F351B084ECB8207C448909544D6">
    <w:name w:val="8BB79F351B084ECB8207C448909544D6"/>
  </w:style>
  <w:style w:type="paragraph" w:customStyle="1" w:styleId="B347FBB129024C3CB6672C995E73B0B2">
    <w:name w:val="B347FBB129024C3CB6672C995E73B0B2"/>
  </w:style>
  <w:style w:type="paragraph" w:customStyle="1" w:styleId="41FB88402C8B42B8B36F6EEF5440FF61">
    <w:name w:val="41FB88402C8B42B8B36F6EEF5440FF61"/>
  </w:style>
  <w:style w:type="paragraph" w:customStyle="1" w:styleId="BD8FA3EDDA4748CFBB04904404709D51">
    <w:name w:val="BD8FA3EDDA4748CFBB04904404709D51"/>
  </w:style>
  <w:style w:type="paragraph" w:customStyle="1" w:styleId="BDEA47935BEA487797515109437B775A">
    <w:name w:val="BDEA47935BEA487797515109437B775A"/>
  </w:style>
  <w:style w:type="paragraph" w:customStyle="1" w:styleId="E5CE975D4BD8452C8DD9270DD9C08A77">
    <w:name w:val="E5CE975D4BD8452C8DD9270DD9C08A77"/>
  </w:style>
  <w:style w:type="paragraph" w:customStyle="1" w:styleId="8DD7FCA0E3374961A33F43DF15307E70">
    <w:name w:val="8DD7FCA0E3374961A33F43DF15307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190</TotalTime>
  <Pages>2</Pages>
  <Words>522</Words>
  <Characters>2978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 Rossman</dc:creator>
  <cp:lastModifiedBy>Dennis Rossman</cp:lastModifiedBy>
  <cp:revision>54</cp:revision>
  <dcterms:created xsi:type="dcterms:W3CDTF">2019-08-17T23:27:00Z</dcterms:created>
  <dcterms:modified xsi:type="dcterms:W3CDTF">2019-08-18T02:38:00Z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2018-06-11T10:18:00.5562380Z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